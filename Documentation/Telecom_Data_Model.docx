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E266" w14:textId="5BA45E24" w:rsidR="001C2067" w:rsidRPr="00ED0CA1" w:rsidRDefault="00000000">
      <w:pPr>
        <w:pStyle w:val="Title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Data Model &amp; Entity Relationships - Telecom Mission Control SaaS</w:t>
      </w:r>
    </w:p>
    <w:p w14:paraId="4DB0266A" w14:textId="18133F0B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1. User</w:t>
      </w:r>
    </w:p>
    <w:p w14:paraId="79BE95A8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Represents an authenticated user of the system, with role-based access control.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2067" w:rsidRPr="00ED0CA1" w14:paraId="555282F7" w14:textId="77777777">
        <w:tc>
          <w:tcPr>
            <w:tcW w:w="2880" w:type="dxa"/>
          </w:tcPr>
          <w:p w14:paraId="1F80567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Field</w:t>
            </w:r>
          </w:p>
        </w:tc>
        <w:tc>
          <w:tcPr>
            <w:tcW w:w="2880" w:type="dxa"/>
          </w:tcPr>
          <w:p w14:paraId="19825752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385CA5D4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Description</w:t>
            </w:r>
          </w:p>
        </w:tc>
      </w:tr>
      <w:tr w:rsidR="001C2067" w:rsidRPr="00ED0CA1" w14:paraId="7D6C2A05" w14:textId="77777777">
        <w:tc>
          <w:tcPr>
            <w:tcW w:w="2880" w:type="dxa"/>
          </w:tcPr>
          <w:p w14:paraId="59772C7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_id</w:t>
            </w:r>
          </w:p>
        </w:tc>
        <w:tc>
          <w:tcPr>
            <w:tcW w:w="2880" w:type="dxa"/>
          </w:tcPr>
          <w:p w14:paraId="4BF209A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ObjectId</w:t>
            </w:r>
          </w:p>
        </w:tc>
        <w:tc>
          <w:tcPr>
            <w:tcW w:w="2880" w:type="dxa"/>
          </w:tcPr>
          <w:p w14:paraId="1F68400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MongoDB generated ID</w:t>
            </w:r>
          </w:p>
        </w:tc>
      </w:tr>
      <w:tr w:rsidR="001C2067" w:rsidRPr="00ED0CA1" w14:paraId="469D73B6" w14:textId="77777777">
        <w:tc>
          <w:tcPr>
            <w:tcW w:w="2880" w:type="dxa"/>
          </w:tcPr>
          <w:p w14:paraId="399502D8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username</w:t>
            </w:r>
          </w:p>
        </w:tc>
        <w:tc>
          <w:tcPr>
            <w:tcW w:w="2880" w:type="dxa"/>
          </w:tcPr>
          <w:p w14:paraId="249AEA38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66182056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Unique username</w:t>
            </w:r>
          </w:p>
        </w:tc>
      </w:tr>
      <w:tr w:rsidR="001C2067" w:rsidRPr="00ED0CA1" w14:paraId="0E1ED148" w14:textId="77777777">
        <w:tc>
          <w:tcPr>
            <w:tcW w:w="2880" w:type="dxa"/>
          </w:tcPr>
          <w:p w14:paraId="216CD93F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password</w:t>
            </w:r>
          </w:p>
        </w:tc>
        <w:tc>
          <w:tcPr>
            <w:tcW w:w="2880" w:type="dxa"/>
          </w:tcPr>
          <w:p w14:paraId="67D70E57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04E123F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Hashed password (bcrypt)</w:t>
            </w:r>
          </w:p>
        </w:tc>
      </w:tr>
      <w:tr w:rsidR="001C2067" w:rsidRPr="00ED0CA1" w14:paraId="42701D93" w14:textId="77777777">
        <w:tc>
          <w:tcPr>
            <w:tcW w:w="2880" w:type="dxa"/>
          </w:tcPr>
          <w:p w14:paraId="4F4F7B3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role</w:t>
            </w:r>
          </w:p>
        </w:tc>
        <w:tc>
          <w:tcPr>
            <w:tcW w:w="2880" w:type="dxa"/>
          </w:tcPr>
          <w:p w14:paraId="3735DDF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289049E8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`admin`, `user`, or `viewer`</w:t>
            </w:r>
          </w:p>
        </w:tc>
      </w:tr>
      <w:tr w:rsidR="001C2067" w:rsidRPr="00ED0CA1" w14:paraId="6CE432B3" w14:textId="77777777">
        <w:tc>
          <w:tcPr>
            <w:tcW w:w="2880" w:type="dxa"/>
          </w:tcPr>
          <w:p w14:paraId="622B7780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refreshToken</w:t>
            </w:r>
          </w:p>
        </w:tc>
        <w:tc>
          <w:tcPr>
            <w:tcW w:w="2880" w:type="dxa"/>
          </w:tcPr>
          <w:p w14:paraId="3894674E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304BF434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Token used for silent refresh</w:t>
            </w:r>
          </w:p>
        </w:tc>
      </w:tr>
    </w:tbl>
    <w:p w14:paraId="0979E5A2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Relationships:</w:t>
      </w:r>
      <w:r w:rsidRPr="00ED0CA1">
        <w:rPr>
          <w:rFonts w:ascii="Arial" w:hAnsi="Arial" w:cs="Arial"/>
        </w:rPr>
        <w:br/>
        <w:t>• Users are linked to Devices via userId</w:t>
      </w:r>
      <w:r w:rsidRPr="00ED0CA1">
        <w:rPr>
          <w:rFonts w:ascii="Arial" w:hAnsi="Arial" w:cs="Arial"/>
        </w:rPr>
        <w:br/>
        <w:t>• Role determines access to Policies, Devices, Towers, Users</w:t>
      </w:r>
    </w:p>
    <w:p w14:paraId="246B1AD8" w14:textId="2E8C7B3C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2. Tower</w:t>
      </w:r>
    </w:p>
    <w:p w14:paraId="3BF1A3A4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Represents a communication tower with associated carriers and device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2067" w:rsidRPr="00ED0CA1" w14:paraId="579B425A" w14:textId="77777777">
        <w:tc>
          <w:tcPr>
            <w:tcW w:w="2880" w:type="dxa"/>
          </w:tcPr>
          <w:p w14:paraId="401F95E2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Field</w:t>
            </w:r>
          </w:p>
        </w:tc>
        <w:tc>
          <w:tcPr>
            <w:tcW w:w="2880" w:type="dxa"/>
          </w:tcPr>
          <w:p w14:paraId="16C5C7A3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3C88651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Description</w:t>
            </w:r>
          </w:p>
        </w:tc>
      </w:tr>
      <w:tr w:rsidR="001C2067" w:rsidRPr="00ED0CA1" w14:paraId="56E4A41A" w14:textId="77777777">
        <w:tc>
          <w:tcPr>
            <w:tcW w:w="2880" w:type="dxa"/>
          </w:tcPr>
          <w:p w14:paraId="7A4D6177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_id</w:t>
            </w:r>
          </w:p>
        </w:tc>
        <w:tc>
          <w:tcPr>
            <w:tcW w:w="2880" w:type="dxa"/>
          </w:tcPr>
          <w:p w14:paraId="05A10C38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ObjectId</w:t>
            </w:r>
          </w:p>
        </w:tc>
        <w:tc>
          <w:tcPr>
            <w:tcW w:w="2880" w:type="dxa"/>
          </w:tcPr>
          <w:p w14:paraId="0E5E68BC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MongoDB generated ID</w:t>
            </w:r>
          </w:p>
        </w:tc>
      </w:tr>
      <w:tr w:rsidR="001C2067" w:rsidRPr="00ED0CA1" w14:paraId="3778B844" w14:textId="77777777">
        <w:tc>
          <w:tcPr>
            <w:tcW w:w="2880" w:type="dxa"/>
          </w:tcPr>
          <w:p w14:paraId="1C784EF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location</w:t>
            </w:r>
          </w:p>
        </w:tc>
        <w:tc>
          <w:tcPr>
            <w:tcW w:w="2880" w:type="dxa"/>
          </w:tcPr>
          <w:p w14:paraId="4E7930B1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1A4DD88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Physical or logical location</w:t>
            </w:r>
          </w:p>
        </w:tc>
      </w:tr>
      <w:tr w:rsidR="001C2067" w:rsidRPr="00ED0CA1" w14:paraId="25755BDB" w14:textId="77777777">
        <w:tc>
          <w:tcPr>
            <w:tcW w:w="2880" w:type="dxa"/>
          </w:tcPr>
          <w:p w14:paraId="2D41E0E5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supportedCarriers</w:t>
            </w:r>
          </w:p>
        </w:tc>
        <w:tc>
          <w:tcPr>
            <w:tcW w:w="2880" w:type="dxa"/>
          </w:tcPr>
          <w:p w14:paraId="535D8303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[String]</w:t>
            </w:r>
          </w:p>
        </w:tc>
        <w:tc>
          <w:tcPr>
            <w:tcW w:w="2880" w:type="dxa"/>
          </w:tcPr>
          <w:p w14:paraId="4577F16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e.g., ["AT&amp;T", "T-Mobile"]</w:t>
            </w:r>
          </w:p>
        </w:tc>
      </w:tr>
      <w:tr w:rsidR="001C2067" w:rsidRPr="00ED0CA1" w14:paraId="7A67CB7F" w14:textId="77777777">
        <w:tc>
          <w:tcPr>
            <w:tcW w:w="2880" w:type="dxa"/>
          </w:tcPr>
          <w:p w14:paraId="2251AD10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supportedDevices</w:t>
            </w:r>
          </w:p>
        </w:tc>
        <w:tc>
          <w:tcPr>
            <w:tcW w:w="2880" w:type="dxa"/>
          </w:tcPr>
          <w:p w14:paraId="326903BF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[String]</w:t>
            </w:r>
          </w:p>
        </w:tc>
        <w:tc>
          <w:tcPr>
            <w:tcW w:w="2880" w:type="dxa"/>
          </w:tcPr>
          <w:p w14:paraId="01C1946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e.g., ["iOS", "Android"]</w:t>
            </w:r>
          </w:p>
        </w:tc>
      </w:tr>
    </w:tbl>
    <w:p w14:paraId="7AF6C64A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Relationships:</w:t>
      </w:r>
      <w:r w:rsidRPr="00ED0CA1">
        <w:rPr>
          <w:rFonts w:ascii="Arial" w:hAnsi="Arial" w:cs="Arial"/>
        </w:rPr>
        <w:br/>
        <w:t>• Tower has many Devices</w:t>
      </w:r>
      <w:r w:rsidRPr="00ED0CA1">
        <w:rPr>
          <w:rFonts w:ascii="Arial" w:hAnsi="Arial" w:cs="Arial"/>
        </w:rPr>
        <w:br/>
        <w:t>• Referenced by towerId in the Device model</w:t>
      </w:r>
    </w:p>
    <w:p w14:paraId="6821FF17" w14:textId="344898DC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3. Device</w:t>
      </w:r>
    </w:p>
    <w:p w14:paraId="7B43F915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Represents a user’s device detected at a tower.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2067" w:rsidRPr="00ED0CA1" w14:paraId="0EC674E2" w14:textId="77777777">
        <w:tc>
          <w:tcPr>
            <w:tcW w:w="2880" w:type="dxa"/>
          </w:tcPr>
          <w:p w14:paraId="79B791C3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Field</w:t>
            </w:r>
          </w:p>
        </w:tc>
        <w:tc>
          <w:tcPr>
            <w:tcW w:w="2880" w:type="dxa"/>
          </w:tcPr>
          <w:p w14:paraId="125FDED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02F5122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Description</w:t>
            </w:r>
          </w:p>
        </w:tc>
      </w:tr>
      <w:tr w:rsidR="001C2067" w:rsidRPr="00ED0CA1" w14:paraId="08E27FB5" w14:textId="77777777">
        <w:tc>
          <w:tcPr>
            <w:tcW w:w="2880" w:type="dxa"/>
          </w:tcPr>
          <w:p w14:paraId="6E7EA83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_id</w:t>
            </w:r>
          </w:p>
        </w:tc>
        <w:tc>
          <w:tcPr>
            <w:tcW w:w="2880" w:type="dxa"/>
          </w:tcPr>
          <w:p w14:paraId="0C092E77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ObjectId</w:t>
            </w:r>
          </w:p>
        </w:tc>
        <w:tc>
          <w:tcPr>
            <w:tcW w:w="2880" w:type="dxa"/>
          </w:tcPr>
          <w:p w14:paraId="574839E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MongoDB generated ID</w:t>
            </w:r>
          </w:p>
        </w:tc>
      </w:tr>
      <w:tr w:rsidR="001C2067" w:rsidRPr="00ED0CA1" w14:paraId="33C0348F" w14:textId="77777777">
        <w:tc>
          <w:tcPr>
            <w:tcW w:w="2880" w:type="dxa"/>
          </w:tcPr>
          <w:p w14:paraId="7449F0FB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deviceId</w:t>
            </w:r>
          </w:p>
        </w:tc>
        <w:tc>
          <w:tcPr>
            <w:tcW w:w="2880" w:type="dxa"/>
          </w:tcPr>
          <w:p w14:paraId="53AED028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74747BD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Unique device identifier</w:t>
            </w:r>
          </w:p>
        </w:tc>
      </w:tr>
      <w:tr w:rsidR="001C2067" w:rsidRPr="00ED0CA1" w14:paraId="47D2ACC6" w14:textId="77777777">
        <w:tc>
          <w:tcPr>
            <w:tcW w:w="2880" w:type="dxa"/>
          </w:tcPr>
          <w:p w14:paraId="6FAD2E2F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os</w:t>
            </w:r>
          </w:p>
        </w:tc>
        <w:tc>
          <w:tcPr>
            <w:tcW w:w="2880" w:type="dxa"/>
          </w:tcPr>
          <w:p w14:paraId="61D1B1E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4A34D20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Operating system: iOS, Android, etc.</w:t>
            </w:r>
          </w:p>
        </w:tc>
      </w:tr>
      <w:tr w:rsidR="001C2067" w:rsidRPr="00ED0CA1" w14:paraId="256A3E55" w14:textId="77777777">
        <w:tc>
          <w:tcPr>
            <w:tcW w:w="2880" w:type="dxa"/>
          </w:tcPr>
          <w:p w14:paraId="783B1433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carrier</w:t>
            </w:r>
          </w:p>
        </w:tc>
        <w:tc>
          <w:tcPr>
            <w:tcW w:w="2880" w:type="dxa"/>
          </w:tcPr>
          <w:p w14:paraId="0D82D46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6F1C22A6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e.g., Verizon, T-Mobile</w:t>
            </w:r>
          </w:p>
        </w:tc>
      </w:tr>
      <w:tr w:rsidR="001C2067" w:rsidRPr="00ED0CA1" w14:paraId="0381A8CD" w14:textId="77777777">
        <w:tc>
          <w:tcPr>
            <w:tcW w:w="2880" w:type="dxa"/>
          </w:tcPr>
          <w:p w14:paraId="77E5F873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userId</w:t>
            </w:r>
          </w:p>
        </w:tc>
        <w:tc>
          <w:tcPr>
            <w:tcW w:w="2880" w:type="dxa"/>
          </w:tcPr>
          <w:p w14:paraId="4C794F1C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64DCBE69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Foreign key reference to User._id</w:t>
            </w:r>
          </w:p>
        </w:tc>
      </w:tr>
      <w:tr w:rsidR="001C2067" w:rsidRPr="00ED0CA1" w14:paraId="2DD6E788" w14:textId="77777777">
        <w:tc>
          <w:tcPr>
            <w:tcW w:w="2880" w:type="dxa"/>
          </w:tcPr>
          <w:p w14:paraId="20356E1B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towerId</w:t>
            </w:r>
          </w:p>
        </w:tc>
        <w:tc>
          <w:tcPr>
            <w:tcW w:w="2880" w:type="dxa"/>
          </w:tcPr>
          <w:p w14:paraId="3CCDCD0A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ObjectId</w:t>
            </w:r>
          </w:p>
        </w:tc>
        <w:tc>
          <w:tcPr>
            <w:tcW w:w="2880" w:type="dxa"/>
          </w:tcPr>
          <w:p w14:paraId="3E3FBA32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Reference to Tower._id</w:t>
            </w:r>
          </w:p>
        </w:tc>
      </w:tr>
    </w:tbl>
    <w:p w14:paraId="287D1E4E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lastRenderedPageBreak/>
        <w:t>Relationships:</w:t>
      </w:r>
      <w:r w:rsidRPr="00ED0CA1">
        <w:rPr>
          <w:rFonts w:ascii="Arial" w:hAnsi="Arial" w:cs="Arial"/>
        </w:rPr>
        <w:br/>
        <w:t>• Belongs to a User</w:t>
      </w:r>
      <w:r w:rsidRPr="00ED0CA1">
        <w:rPr>
          <w:rFonts w:ascii="Arial" w:hAnsi="Arial" w:cs="Arial"/>
        </w:rPr>
        <w:br/>
        <w:t>• Connected to a Tower</w:t>
      </w:r>
    </w:p>
    <w:p w14:paraId="63005E44" w14:textId="523DAFD8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4. Policy</w:t>
      </w:r>
    </w:p>
    <w:p w14:paraId="202D3EEE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Defines allowed or denied actions per role for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2067" w:rsidRPr="00ED0CA1" w14:paraId="6B427B07" w14:textId="77777777">
        <w:tc>
          <w:tcPr>
            <w:tcW w:w="2880" w:type="dxa"/>
          </w:tcPr>
          <w:p w14:paraId="02D3FD57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Field</w:t>
            </w:r>
          </w:p>
        </w:tc>
        <w:tc>
          <w:tcPr>
            <w:tcW w:w="2880" w:type="dxa"/>
          </w:tcPr>
          <w:p w14:paraId="19AAB405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Type</w:t>
            </w:r>
          </w:p>
        </w:tc>
        <w:tc>
          <w:tcPr>
            <w:tcW w:w="2880" w:type="dxa"/>
          </w:tcPr>
          <w:p w14:paraId="44C8ED40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Description</w:t>
            </w:r>
          </w:p>
        </w:tc>
      </w:tr>
      <w:tr w:rsidR="001C2067" w:rsidRPr="00ED0CA1" w14:paraId="27967D12" w14:textId="77777777">
        <w:tc>
          <w:tcPr>
            <w:tcW w:w="2880" w:type="dxa"/>
          </w:tcPr>
          <w:p w14:paraId="7076A005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_id</w:t>
            </w:r>
          </w:p>
        </w:tc>
        <w:tc>
          <w:tcPr>
            <w:tcW w:w="2880" w:type="dxa"/>
          </w:tcPr>
          <w:p w14:paraId="11E5CFF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ObjectId</w:t>
            </w:r>
          </w:p>
        </w:tc>
        <w:tc>
          <w:tcPr>
            <w:tcW w:w="2880" w:type="dxa"/>
          </w:tcPr>
          <w:p w14:paraId="3868CD3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MongoDB generated ID</w:t>
            </w:r>
          </w:p>
        </w:tc>
      </w:tr>
      <w:tr w:rsidR="001C2067" w:rsidRPr="00ED0CA1" w14:paraId="74F09A95" w14:textId="77777777">
        <w:tc>
          <w:tcPr>
            <w:tcW w:w="2880" w:type="dxa"/>
          </w:tcPr>
          <w:p w14:paraId="5348E232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appName</w:t>
            </w:r>
          </w:p>
        </w:tc>
        <w:tc>
          <w:tcPr>
            <w:tcW w:w="2880" w:type="dxa"/>
          </w:tcPr>
          <w:p w14:paraId="2E1A7D05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93AEF06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Name of the app (e.g., WhatsApp)</w:t>
            </w:r>
          </w:p>
        </w:tc>
      </w:tr>
      <w:tr w:rsidR="001C2067" w:rsidRPr="00ED0CA1" w14:paraId="4ABEBAF0" w14:textId="77777777">
        <w:tc>
          <w:tcPr>
            <w:tcW w:w="2880" w:type="dxa"/>
          </w:tcPr>
          <w:p w14:paraId="4D674B6D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role</w:t>
            </w:r>
          </w:p>
        </w:tc>
        <w:tc>
          <w:tcPr>
            <w:tcW w:w="2880" w:type="dxa"/>
          </w:tcPr>
          <w:p w14:paraId="0EC573D6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String</w:t>
            </w:r>
          </w:p>
        </w:tc>
        <w:tc>
          <w:tcPr>
            <w:tcW w:w="2880" w:type="dxa"/>
          </w:tcPr>
          <w:p w14:paraId="47F9870C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Which user role this policy applies to</w:t>
            </w:r>
          </w:p>
        </w:tc>
      </w:tr>
      <w:tr w:rsidR="001C2067" w:rsidRPr="00ED0CA1" w14:paraId="44DBDC4E" w14:textId="77777777">
        <w:tc>
          <w:tcPr>
            <w:tcW w:w="2880" w:type="dxa"/>
          </w:tcPr>
          <w:p w14:paraId="12167264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allowedActions</w:t>
            </w:r>
          </w:p>
        </w:tc>
        <w:tc>
          <w:tcPr>
            <w:tcW w:w="2880" w:type="dxa"/>
          </w:tcPr>
          <w:p w14:paraId="022F1AB5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[String]</w:t>
            </w:r>
          </w:p>
        </w:tc>
        <w:tc>
          <w:tcPr>
            <w:tcW w:w="2880" w:type="dxa"/>
          </w:tcPr>
          <w:p w14:paraId="642043F4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Actions explicitly allowed for this role</w:t>
            </w:r>
          </w:p>
        </w:tc>
      </w:tr>
      <w:tr w:rsidR="001C2067" w:rsidRPr="00ED0CA1" w14:paraId="70E71D76" w14:textId="77777777">
        <w:tc>
          <w:tcPr>
            <w:tcW w:w="2880" w:type="dxa"/>
          </w:tcPr>
          <w:p w14:paraId="419F860F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deniedActions</w:t>
            </w:r>
          </w:p>
        </w:tc>
        <w:tc>
          <w:tcPr>
            <w:tcW w:w="2880" w:type="dxa"/>
          </w:tcPr>
          <w:p w14:paraId="1FE6D29B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[String]</w:t>
            </w:r>
          </w:p>
        </w:tc>
        <w:tc>
          <w:tcPr>
            <w:tcW w:w="2880" w:type="dxa"/>
          </w:tcPr>
          <w:p w14:paraId="752A4006" w14:textId="77777777" w:rsidR="001C2067" w:rsidRPr="00ED0CA1" w:rsidRDefault="00000000">
            <w:pPr>
              <w:rPr>
                <w:rFonts w:ascii="Arial" w:hAnsi="Arial" w:cs="Arial"/>
              </w:rPr>
            </w:pPr>
            <w:r w:rsidRPr="00ED0CA1">
              <w:rPr>
                <w:rFonts w:ascii="Arial" w:hAnsi="Arial" w:cs="Arial"/>
              </w:rPr>
              <w:t>Actions explicitly denied for this role</w:t>
            </w:r>
          </w:p>
        </w:tc>
      </w:tr>
    </w:tbl>
    <w:p w14:paraId="6D623EA9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Relationships:</w:t>
      </w:r>
      <w:r w:rsidRPr="00ED0CA1">
        <w:rPr>
          <w:rFonts w:ascii="Arial" w:hAnsi="Arial" w:cs="Arial"/>
        </w:rPr>
        <w:br/>
        <w:t>• Tied to user roles</w:t>
      </w:r>
      <w:r w:rsidRPr="00ED0CA1">
        <w:rPr>
          <w:rFonts w:ascii="Arial" w:hAnsi="Arial" w:cs="Arial"/>
        </w:rPr>
        <w:br/>
        <w:t>• Used to enforce access on device activity by role</w:t>
      </w:r>
    </w:p>
    <w:p w14:paraId="6D0AD0E7" w14:textId="5D9171B7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Entity Relationship Summary</w:t>
      </w:r>
    </w:p>
    <w:p w14:paraId="52FD2354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User ───&lt; Device &gt;─── Tower</w:t>
      </w:r>
      <w:r w:rsidRPr="00ED0CA1">
        <w:rPr>
          <w:rFonts w:ascii="Arial" w:hAnsi="Arial" w:cs="Arial"/>
        </w:rPr>
        <w:br/>
        <w:t xml:space="preserve">       </w:t>
      </w:r>
      <w:r w:rsidRPr="00ED0CA1">
        <w:rPr>
          <w:rFonts w:ascii="Cambria Math" w:hAnsi="Cambria Math" w:cs="Cambria Math"/>
        </w:rPr>
        <w:t>↘</w:t>
      </w:r>
      <w:r w:rsidRPr="00ED0CA1">
        <w:rPr>
          <w:rFonts w:ascii="Arial" w:hAnsi="Arial" w:cs="Arial"/>
        </w:rPr>
        <w:br/>
        <w:t xml:space="preserve">         Role ─────&gt; Policy</w:t>
      </w:r>
    </w:p>
    <w:p w14:paraId="54413FA1" w14:textId="1D15DBED" w:rsidR="001C2067" w:rsidRPr="00ED0CA1" w:rsidRDefault="00000000">
      <w:pPr>
        <w:pStyle w:val="Heading1"/>
        <w:rPr>
          <w:rFonts w:ascii="Arial" w:hAnsi="Arial" w:cs="Arial"/>
          <w:color w:val="000000" w:themeColor="text1"/>
        </w:rPr>
      </w:pPr>
      <w:r w:rsidRPr="00ED0CA1">
        <w:rPr>
          <w:rFonts w:ascii="Arial" w:hAnsi="Arial" w:cs="Arial"/>
          <w:color w:val="000000" w:themeColor="text1"/>
        </w:rPr>
        <w:t>Example Use Case Flow</w:t>
      </w:r>
    </w:p>
    <w:p w14:paraId="6632F5D4" w14:textId="77777777" w:rsidR="001C2067" w:rsidRPr="00ED0CA1" w:rsidRDefault="00000000">
      <w:pPr>
        <w:rPr>
          <w:rFonts w:ascii="Arial" w:hAnsi="Arial" w:cs="Arial"/>
        </w:rPr>
      </w:pPr>
      <w:r w:rsidRPr="00ED0CA1">
        <w:rPr>
          <w:rFonts w:ascii="Arial" w:hAnsi="Arial" w:cs="Arial"/>
        </w:rPr>
        <w:t>1. A User with role "user" logs in</w:t>
      </w:r>
      <w:r w:rsidRPr="00ED0CA1">
        <w:rPr>
          <w:rFonts w:ascii="Arial" w:hAnsi="Arial" w:cs="Arial"/>
        </w:rPr>
        <w:br/>
        <w:t>2. Their Devices are retrieved from the Device collection</w:t>
      </w:r>
      <w:r w:rsidRPr="00ED0CA1">
        <w:rPr>
          <w:rFonts w:ascii="Arial" w:hAnsi="Arial" w:cs="Arial"/>
        </w:rPr>
        <w:br/>
        <w:t>3. Each Device connects to a Tower</w:t>
      </w:r>
      <w:r w:rsidRPr="00ED0CA1">
        <w:rPr>
          <w:rFonts w:ascii="Arial" w:hAnsi="Arial" w:cs="Arial"/>
        </w:rPr>
        <w:br/>
        <w:t>4. Based on the User.role, the system fetches relevant Policies</w:t>
      </w:r>
      <w:r w:rsidRPr="00ED0CA1">
        <w:rPr>
          <w:rFonts w:ascii="Arial" w:hAnsi="Arial" w:cs="Arial"/>
        </w:rPr>
        <w:br/>
        <w:t>5. Allowed/denied actions are enforced based on that policy</w:t>
      </w:r>
    </w:p>
    <w:sectPr w:rsidR="001C2067" w:rsidRPr="00ED0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534995">
    <w:abstractNumId w:val="8"/>
  </w:num>
  <w:num w:numId="2" w16cid:durableId="1610434806">
    <w:abstractNumId w:val="6"/>
  </w:num>
  <w:num w:numId="3" w16cid:durableId="953513826">
    <w:abstractNumId w:val="5"/>
  </w:num>
  <w:num w:numId="4" w16cid:durableId="399209035">
    <w:abstractNumId w:val="4"/>
  </w:num>
  <w:num w:numId="5" w16cid:durableId="1176993476">
    <w:abstractNumId w:val="7"/>
  </w:num>
  <w:num w:numId="6" w16cid:durableId="985355659">
    <w:abstractNumId w:val="3"/>
  </w:num>
  <w:num w:numId="7" w16cid:durableId="1118839228">
    <w:abstractNumId w:val="2"/>
  </w:num>
  <w:num w:numId="8" w16cid:durableId="638655609">
    <w:abstractNumId w:val="1"/>
  </w:num>
  <w:num w:numId="9" w16cid:durableId="68826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889"/>
    <w:rsid w:val="00034616"/>
    <w:rsid w:val="0006063C"/>
    <w:rsid w:val="0015074B"/>
    <w:rsid w:val="001C2067"/>
    <w:rsid w:val="0029639D"/>
    <w:rsid w:val="00326F90"/>
    <w:rsid w:val="00AA1D8D"/>
    <w:rsid w:val="00B47730"/>
    <w:rsid w:val="00CB0664"/>
    <w:rsid w:val="00CD06C2"/>
    <w:rsid w:val="00ED0CA1"/>
    <w:rsid w:val="00FC5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BA08C"/>
  <w14:defaultImageDpi w14:val="300"/>
  <w15:docId w15:val="{7EA624A6-A30A-45FE-9D57-EE60FE6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G</cp:lastModifiedBy>
  <cp:revision>3</cp:revision>
  <dcterms:created xsi:type="dcterms:W3CDTF">2013-12-23T23:15:00Z</dcterms:created>
  <dcterms:modified xsi:type="dcterms:W3CDTF">2025-06-02T21:27:00Z</dcterms:modified>
  <cp:category/>
</cp:coreProperties>
</file>