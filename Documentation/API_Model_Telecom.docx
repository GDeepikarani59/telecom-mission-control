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91739" w14:textId="2C0DC78A" w:rsidR="000234D6" w:rsidRPr="006B2C16" w:rsidRDefault="00000000">
      <w:pPr>
        <w:pStyle w:val="Title"/>
        <w:rPr>
          <w:rFonts w:ascii="Arial" w:hAnsi="Arial" w:cs="Arial"/>
          <w:color w:val="000000" w:themeColor="text1"/>
        </w:rPr>
      </w:pPr>
      <w:r w:rsidRPr="006B2C16">
        <w:rPr>
          <w:rFonts w:ascii="Arial" w:hAnsi="Arial" w:cs="Arial"/>
          <w:color w:val="000000" w:themeColor="text1"/>
        </w:rPr>
        <w:t>API Model &amp; Design - Telecom Mission Control SaaS</w:t>
      </w:r>
    </w:p>
    <w:p w14:paraId="337CAFAA" w14:textId="77777777" w:rsidR="000234D6" w:rsidRPr="006B2C16" w:rsidRDefault="00000000">
      <w:pPr>
        <w:rPr>
          <w:rFonts w:ascii="Arial" w:hAnsi="Arial" w:cs="Arial"/>
        </w:rPr>
      </w:pPr>
      <w:r w:rsidRPr="006B2C16">
        <w:rPr>
          <w:rFonts w:ascii="Arial" w:hAnsi="Arial" w:cs="Arial"/>
        </w:rPr>
        <w:t>This document outlines the RESTful API model and design strategies used in the Telecom Mission Control SaaS platform, optimized for performance, scalability, and security.</w:t>
      </w:r>
    </w:p>
    <w:p w14:paraId="516BCAF3" w14:textId="11ABA0D3" w:rsidR="000234D6" w:rsidRPr="006B2C16" w:rsidRDefault="00000000">
      <w:pPr>
        <w:pStyle w:val="Heading1"/>
        <w:rPr>
          <w:rFonts w:ascii="Arial" w:hAnsi="Arial" w:cs="Arial"/>
          <w:color w:val="000000" w:themeColor="text1"/>
        </w:rPr>
      </w:pPr>
      <w:r w:rsidRPr="006B2C16">
        <w:rPr>
          <w:rFonts w:ascii="Arial" w:hAnsi="Arial" w:cs="Arial"/>
          <w:color w:val="000000" w:themeColor="text1"/>
        </w:rPr>
        <w:t>1.</w:t>
      </w:r>
      <w:r w:rsidR="006B2C16" w:rsidRPr="006B2C16">
        <w:rPr>
          <w:rFonts w:ascii="Arial" w:hAnsi="Arial" w:cs="Arial"/>
          <w:color w:val="000000" w:themeColor="text1"/>
        </w:rPr>
        <w:t xml:space="preserve"> </w:t>
      </w:r>
      <w:r w:rsidRPr="006B2C16">
        <w:rPr>
          <w:rFonts w:ascii="Arial" w:hAnsi="Arial" w:cs="Arial"/>
          <w:color w:val="000000" w:themeColor="text1"/>
        </w:rPr>
        <w:t>Authentication APIs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0234D6" w:rsidRPr="006B2C16" w14:paraId="3530732D" w14:textId="77777777">
        <w:tc>
          <w:tcPr>
            <w:tcW w:w="2160" w:type="dxa"/>
          </w:tcPr>
          <w:p w14:paraId="2F559CFA" w14:textId="77777777" w:rsidR="000234D6" w:rsidRPr="006B2C16" w:rsidRDefault="00000000">
            <w:pPr>
              <w:rPr>
                <w:rFonts w:ascii="Arial" w:hAnsi="Arial" w:cs="Arial"/>
              </w:rPr>
            </w:pPr>
            <w:r w:rsidRPr="006B2C16">
              <w:rPr>
                <w:rFonts w:ascii="Arial" w:hAnsi="Arial" w:cs="Arial"/>
              </w:rPr>
              <w:t>Method</w:t>
            </w:r>
          </w:p>
        </w:tc>
        <w:tc>
          <w:tcPr>
            <w:tcW w:w="2160" w:type="dxa"/>
          </w:tcPr>
          <w:p w14:paraId="0273EE5A" w14:textId="77777777" w:rsidR="000234D6" w:rsidRPr="006B2C16" w:rsidRDefault="00000000">
            <w:pPr>
              <w:rPr>
                <w:rFonts w:ascii="Arial" w:hAnsi="Arial" w:cs="Arial"/>
              </w:rPr>
            </w:pPr>
            <w:r w:rsidRPr="006B2C16">
              <w:rPr>
                <w:rFonts w:ascii="Arial" w:hAnsi="Arial" w:cs="Arial"/>
              </w:rPr>
              <w:t>Endpoint</w:t>
            </w:r>
          </w:p>
        </w:tc>
        <w:tc>
          <w:tcPr>
            <w:tcW w:w="2160" w:type="dxa"/>
          </w:tcPr>
          <w:p w14:paraId="348BA9C5" w14:textId="77777777" w:rsidR="000234D6" w:rsidRPr="006B2C16" w:rsidRDefault="00000000">
            <w:pPr>
              <w:rPr>
                <w:rFonts w:ascii="Arial" w:hAnsi="Arial" w:cs="Arial"/>
              </w:rPr>
            </w:pPr>
            <w:r w:rsidRPr="006B2C16">
              <w:rPr>
                <w:rFonts w:ascii="Arial" w:hAnsi="Arial" w:cs="Arial"/>
              </w:rPr>
              <w:t>Description</w:t>
            </w:r>
          </w:p>
        </w:tc>
        <w:tc>
          <w:tcPr>
            <w:tcW w:w="2160" w:type="dxa"/>
          </w:tcPr>
          <w:p w14:paraId="6CFCB173" w14:textId="77777777" w:rsidR="000234D6" w:rsidRPr="006B2C16" w:rsidRDefault="00000000">
            <w:pPr>
              <w:rPr>
                <w:rFonts w:ascii="Arial" w:hAnsi="Arial" w:cs="Arial"/>
              </w:rPr>
            </w:pPr>
            <w:r w:rsidRPr="006B2C16">
              <w:rPr>
                <w:rFonts w:ascii="Arial" w:hAnsi="Arial" w:cs="Arial"/>
              </w:rPr>
              <w:t>Request/Response</w:t>
            </w:r>
          </w:p>
        </w:tc>
      </w:tr>
      <w:tr w:rsidR="000234D6" w:rsidRPr="006B2C16" w14:paraId="493F0B9A" w14:textId="77777777">
        <w:tc>
          <w:tcPr>
            <w:tcW w:w="2160" w:type="dxa"/>
          </w:tcPr>
          <w:p w14:paraId="1EBF5C7E" w14:textId="77777777" w:rsidR="000234D6" w:rsidRPr="006B2C16" w:rsidRDefault="00000000">
            <w:pPr>
              <w:rPr>
                <w:rFonts w:ascii="Arial" w:hAnsi="Arial" w:cs="Arial"/>
              </w:rPr>
            </w:pPr>
            <w:r w:rsidRPr="006B2C16">
              <w:rPr>
                <w:rFonts w:ascii="Arial" w:hAnsi="Arial" w:cs="Arial"/>
              </w:rPr>
              <w:t>POST</w:t>
            </w:r>
          </w:p>
        </w:tc>
        <w:tc>
          <w:tcPr>
            <w:tcW w:w="2160" w:type="dxa"/>
          </w:tcPr>
          <w:p w14:paraId="2E4C0AC4" w14:textId="77777777" w:rsidR="000234D6" w:rsidRPr="006B2C16" w:rsidRDefault="00000000">
            <w:pPr>
              <w:rPr>
                <w:rFonts w:ascii="Arial" w:hAnsi="Arial" w:cs="Arial"/>
              </w:rPr>
            </w:pPr>
            <w:r w:rsidRPr="006B2C16">
              <w:rPr>
                <w:rFonts w:ascii="Arial" w:hAnsi="Arial" w:cs="Arial"/>
              </w:rPr>
              <w:t>/api/auth/login</w:t>
            </w:r>
          </w:p>
        </w:tc>
        <w:tc>
          <w:tcPr>
            <w:tcW w:w="2160" w:type="dxa"/>
          </w:tcPr>
          <w:p w14:paraId="3645D580" w14:textId="77777777" w:rsidR="000234D6" w:rsidRPr="006B2C16" w:rsidRDefault="00000000">
            <w:pPr>
              <w:rPr>
                <w:rFonts w:ascii="Arial" w:hAnsi="Arial" w:cs="Arial"/>
              </w:rPr>
            </w:pPr>
            <w:r w:rsidRPr="006B2C16">
              <w:rPr>
                <w:rFonts w:ascii="Arial" w:hAnsi="Arial" w:cs="Arial"/>
              </w:rPr>
              <w:t>Authenticate user and return access/refresh tokens</w:t>
            </w:r>
          </w:p>
        </w:tc>
        <w:tc>
          <w:tcPr>
            <w:tcW w:w="2160" w:type="dxa"/>
          </w:tcPr>
          <w:p w14:paraId="301C503D" w14:textId="77777777" w:rsidR="000234D6" w:rsidRPr="006B2C16" w:rsidRDefault="00000000">
            <w:pPr>
              <w:rPr>
                <w:rFonts w:ascii="Arial" w:hAnsi="Arial" w:cs="Arial"/>
              </w:rPr>
            </w:pPr>
            <w:r w:rsidRPr="006B2C16">
              <w:rPr>
                <w:rFonts w:ascii="Arial" w:hAnsi="Arial" w:cs="Arial"/>
              </w:rPr>
              <w:t>Request: { username, password }</w:t>
            </w:r>
            <w:r w:rsidRPr="006B2C16">
              <w:rPr>
                <w:rFonts w:ascii="Arial" w:hAnsi="Arial" w:cs="Arial"/>
              </w:rPr>
              <w:br/>
              <w:t>Response: { tokens: { accessToken, refreshToken }, username, role }</w:t>
            </w:r>
          </w:p>
        </w:tc>
      </w:tr>
      <w:tr w:rsidR="000234D6" w:rsidRPr="006B2C16" w14:paraId="723B8DFF" w14:textId="77777777">
        <w:tc>
          <w:tcPr>
            <w:tcW w:w="2160" w:type="dxa"/>
          </w:tcPr>
          <w:p w14:paraId="12ACEBD0" w14:textId="77777777" w:rsidR="000234D6" w:rsidRPr="006B2C16" w:rsidRDefault="00000000">
            <w:pPr>
              <w:rPr>
                <w:rFonts w:ascii="Arial" w:hAnsi="Arial" w:cs="Arial"/>
              </w:rPr>
            </w:pPr>
            <w:r w:rsidRPr="006B2C16">
              <w:rPr>
                <w:rFonts w:ascii="Arial" w:hAnsi="Arial" w:cs="Arial"/>
              </w:rPr>
              <w:t>POST</w:t>
            </w:r>
          </w:p>
        </w:tc>
        <w:tc>
          <w:tcPr>
            <w:tcW w:w="2160" w:type="dxa"/>
          </w:tcPr>
          <w:p w14:paraId="0EDF4E60" w14:textId="77777777" w:rsidR="000234D6" w:rsidRPr="006B2C16" w:rsidRDefault="00000000">
            <w:pPr>
              <w:rPr>
                <w:rFonts w:ascii="Arial" w:hAnsi="Arial" w:cs="Arial"/>
              </w:rPr>
            </w:pPr>
            <w:r w:rsidRPr="006B2C16">
              <w:rPr>
                <w:rFonts w:ascii="Arial" w:hAnsi="Arial" w:cs="Arial"/>
              </w:rPr>
              <w:t>/api/auth/refresh</w:t>
            </w:r>
          </w:p>
        </w:tc>
        <w:tc>
          <w:tcPr>
            <w:tcW w:w="2160" w:type="dxa"/>
          </w:tcPr>
          <w:p w14:paraId="27CE7B1D" w14:textId="77777777" w:rsidR="000234D6" w:rsidRPr="006B2C16" w:rsidRDefault="00000000">
            <w:pPr>
              <w:rPr>
                <w:rFonts w:ascii="Arial" w:hAnsi="Arial" w:cs="Arial"/>
              </w:rPr>
            </w:pPr>
            <w:r w:rsidRPr="006B2C16">
              <w:rPr>
                <w:rFonts w:ascii="Arial" w:hAnsi="Arial" w:cs="Arial"/>
              </w:rPr>
              <w:t>Refresh expired access token</w:t>
            </w:r>
          </w:p>
        </w:tc>
        <w:tc>
          <w:tcPr>
            <w:tcW w:w="2160" w:type="dxa"/>
          </w:tcPr>
          <w:p w14:paraId="3755D0E4" w14:textId="77777777" w:rsidR="000234D6" w:rsidRPr="006B2C16" w:rsidRDefault="00000000">
            <w:pPr>
              <w:rPr>
                <w:rFonts w:ascii="Arial" w:hAnsi="Arial" w:cs="Arial"/>
              </w:rPr>
            </w:pPr>
            <w:r w:rsidRPr="006B2C16">
              <w:rPr>
                <w:rFonts w:ascii="Arial" w:hAnsi="Arial" w:cs="Arial"/>
              </w:rPr>
              <w:t>Request: { refreshToken }</w:t>
            </w:r>
            <w:r w:rsidRPr="006B2C16">
              <w:rPr>
                <w:rFonts w:ascii="Arial" w:hAnsi="Arial" w:cs="Arial"/>
              </w:rPr>
              <w:br/>
              <w:t>Response: { accessToken }</w:t>
            </w:r>
          </w:p>
        </w:tc>
      </w:tr>
    </w:tbl>
    <w:p w14:paraId="71C3614D" w14:textId="0207F732" w:rsidR="000234D6" w:rsidRPr="006B2C16" w:rsidRDefault="00000000">
      <w:pPr>
        <w:pStyle w:val="Heading1"/>
        <w:rPr>
          <w:rFonts w:ascii="Arial" w:hAnsi="Arial" w:cs="Arial"/>
          <w:color w:val="000000" w:themeColor="text1"/>
        </w:rPr>
      </w:pPr>
      <w:r w:rsidRPr="006B2C16">
        <w:rPr>
          <w:rFonts w:ascii="Arial" w:hAnsi="Arial" w:cs="Arial"/>
          <w:color w:val="000000" w:themeColor="text1"/>
        </w:rPr>
        <w:t>2. User Management APIs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0234D6" w:rsidRPr="006B2C16" w14:paraId="6B4340A9" w14:textId="77777777">
        <w:tc>
          <w:tcPr>
            <w:tcW w:w="2160" w:type="dxa"/>
          </w:tcPr>
          <w:p w14:paraId="6F78B5F0" w14:textId="77777777" w:rsidR="000234D6" w:rsidRPr="006B2C16" w:rsidRDefault="00000000">
            <w:pPr>
              <w:rPr>
                <w:rFonts w:ascii="Arial" w:hAnsi="Arial" w:cs="Arial"/>
              </w:rPr>
            </w:pPr>
            <w:r w:rsidRPr="006B2C16">
              <w:rPr>
                <w:rFonts w:ascii="Arial" w:hAnsi="Arial" w:cs="Arial"/>
              </w:rPr>
              <w:t>Method</w:t>
            </w:r>
          </w:p>
        </w:tc>
        <w:tc>
          <w:tcPr>
            <w:tcW w:w="2160" w:type="dxa"/>
          </w:tcPr>
          <w:p w14:paraId="04E8B8D8" w14:textId="77777777" w:rsidR="000234D6" w:rsidRPr="006B2C16" w:rsidRDefault="00000000">
            <w:pPr>
              <w:rPr>
                <w:rFonts w:ascii="Arial" w:hAnsi="Arial" w:cs="Arial"/>
              </w:rPr>
            </w:pPr>
            <w:r w:rsidRPr="006B2C16">
              <w:rPr>
                <w:rFonts w:ascii="Arial" w:hAnsi="Arial" w:cs="Arial"/>
              </w:rPr>
              <w:t>Endpoint</w:t>
            </w:r>
          </w:p>
        </w:tc>
        <w:tc>
          <w:tcPr>
            <w:tcW w:w="2160" w:type="dxa"/>
          </w:tcPr>
          <w:p w14:paraId="6F07E54C" w14:textId="77777777" w:rsidR="000234D6" w:rsidRPr="006B2C16" w:rsidRDefault="00000000">
            <w:pPr>
              <w:rPr>
                <w:rFonts w:ascii="Arial" w:hAnsi="Arial" w:cs="Arial"/>
              </w:rPr>
            </w:pPr>
            <w:r w:rsidRPr="006B2C16">
              <w:rPr>
                <w:rFonts w:ascii="Arial" w:hAnsi="Arial" w:cs="Arial"/>
              </w:rPr>
              <w:t>Description</w:t>
            </w:r>
          </w:p>
        </w:tc>
        <w:tc>
          <w:tcPr>
            <w:tcW w:w="2160" w:type="dxa"/>
          </w:tcPr>
          <w:p w14:paraId="1CF4829B" w14:textId="77777777" w:rsidR="000234D6" w:rsidRPr="006B2C16" w:rsidRDefault="00000000">
            <w:pPr>
              <w:rPr>
                <w:rFonts w:ascii="Arial" w:hAnsi="Arial" w:cs="Arial"/>
              </w:rPr>
            </w:pPr>
            <w:r w:rsidRPr="006B2C16">
              <w:rPr>
                <w:rFonts w:ascii="Arial" w:hAnsi="Arial" w:cs="Arial"/>
              </w:rPr>
              <w:t>Request/Response</w:t>
            </w:r>
          </w:p>
        </w:tc>
      </w:tr>
      <w:tr w:rsidR="000234D6" w:rsidRPr="006B2C16" w14:paraId="7A94CB6D" w14:textId="77777777">
        <w:tc>
          <w:tcPr>
            <w:tcW w:w="2160" w:type="dxa"/>
          </w:tcPr>
          <w:p w14:paraId="0E1470C2" w14:textId="77777777" w:rsidR="000234D6" w:rsidRPr="006B2C16" w:rsidRDefault="00000000">
            <w:pPr>
              <w:rPr>
                <w:rFonts w:ascii="Arial" w:hAnsi="Arial" w:cs="Arial"/>
              </w:rPr>
            </w:pPr>
            <w:r w:rsidRPr="006B2C16">
              <w:rPr>
                <w:rFonts w:ascii="Arial" w:hAnsi="Arial" w:cs="Arial"/>
              </w:rPr>
              <w:t>GET</w:t>
            </w:r>
          </w:p>
        </w:tc>
        <w:tc>
          <w:tcPr>
            <w:tcW w:w="2160" w:type="dxa"/>
          </w:tcPr>
          <w:p w14:paraId="4136828A" w14:textId="77777777" w:rsidR="000234D6" w:rsidRPr="006B2C16" w:rsidRDefault="00000000">
            <w:pPr>
              <w:rPr>
                <w:rFonts w:ascii="Arial" w:hAnsi="Arial" w:cs="Arial"/>
              </w:rPr>
            </w:pPr>
            <w:r w:rsidRPr="006B2C16">
              <w:rPr>
                <w:rFonts w:ascii="Arial" w:hAnsi="Arial" w:cs="Arial"/>
              </w:rPr>
              <w:t>/api/users</w:t>
            </w:r>
          </w:p>
        </w:tc>
        <w:tc>
          <w:tcPr>
            <w:tcW w:w="2160" w:type="dxa"/>
          </w:tcPr>
          <w:p w14:paraId="633ACD95" w14:textId="77777777" w:rsidR="000234D6" w:rsidRPr="006B2C16" w:rsidRDefault="00000000">
            <w:pPr>
              <w:rPr>
                <w:rFonts w:ascii="Arial" w:hAnsi="Arial" w:cs="Arial"/>
              </w:rPr>
            </w:pPr>
            <w:r w:rsidRPr="006B2C16">
              <w:rPr>
                <w:rFonts w:ascii="Arial" w:hAnsi="Arial" w:cs="Arial"/>
              </w:rPr>
              <w:t>Fetch all users (admin only)</w:t>
            </w:r>
          </w:p>
        </w:tc>
        <w:tc>
          <w:tcPr>
            <w:tcW w:w="2160" w:type="dxa"/>
          </w:tcPr>
          <w:p w14:paraId="61EDCB15" w14:textId="77777777" w:rsidR="000234D6" w:rsidRPr="006B2C16" w:rsidRDefault="00000000">
            <w:pPr>
              <w:rPr>
                <w:rFonts w:ascii="Arial" w:hAnsi="Arial" w:cs="Arial"/>
              </w:rPr>
            </w:pPr>
            <w:r w:rsidRPr="006B2C16">
              <w:rPr>
                <w:rFonts w:ascii="Arial" w:hAnsi="Arial" w:cs="Arial"/>
              </w:rPr>
              <w:t>Response: [ { username, role } ]</w:t>
            </w:r>
          </w:p>
        </w:tc>
      </w:tr>
      <w:tr w:rsidR="000234D6" w:rsidRPr="006B2C16" w14:paraId="72E7F11D" w14:textId="77777777">
        <w:tc>
          <w:tcPr>
            <w:tcW w:w="2160" w:type="dxa"/>
          </w:tcPr>
          <w:p w14:paraId="394D1CE5" w14:textId="77777777" w:rsidR="000234D6" w:rsidRPr="006B2C16" w:rsidRDefault="00000000">
            <w:pPr>
              <w:rPr>
                <w:rFonts w:ascii="Arial" w:hAnsi="Arial" w:cs="Arial"/>
              </w:rPr>
            </w:pPr>
            <w:r w:rsidRPr="006B2C16">
              <w:rPr>
                <w:rFonts w:ascii="Arial" w:hAnsi="Arial" w:cs="Arial"/>
              </w:rPr>
              <w:t>POST</w:t>
            </w:r>
          </w:p>
        </w:tc>
        <w:tc>
          <w:tcPr>
            <w:tcW w:w="2160" w:type="dxa"/>
          </w:tcPr>
          <w:p w14:paraId="5E5A4040" w14:textId="77777777" w:rsidR="000234D6" w:rsidRPr="006B2C16" w:rsidRDefault="00000000">
            <w:pPr>
              <w:rPr>
                <w:rFonts w:ascii="Arial" w:hAnsi="Arial" w:cs="Arial"/>
              </w:rPr>
            </w:pPr>
            <w:r w:rsidRPr="006B2C16">
              <w:rPr>
                <w:rFonts w:ascii="Arial" w:hAnsi="Arial" w:cs="Arial"/>
              </w:rPr>
              <w:t>/api/users</w:t>
            </w:r>
          </w:p>
        </w:tc>
        <w:tc>
          <w:tcPr>
            <w:tcW w:w="2160" w:type="dxa"/>
          </w:tcPr>
          <w:p w14:paraId="475FC6E5" w14:textId="77777777" w:rsidR="000234D6" w:rsidRPr="006B2C16" w:rsidRDefault="00000000">
            <w:pPr>
              <w:rPr>
                <w:rFonts w:ascii="Arial" w:hAnsi="Arial" w:cs="Arial"/>
              </w:rPr>
            </w:pPr>
            <w:r w:rsidRPr="006B2C16">
              <w:rPr>
                <w:rFonts w:ascii="Arial" w:hAnsi="Arial" w:cs="Arial"/>
              </w:rPr>
              <w:t>Create a new user</w:t>
            </w:r>
          </w:p>
        </w:tc>
        <w:tc>
          <w:tcPr>
            <w:tcW w:w="2160" w:type="dxa"/>
          </w:tcPr>
          <w:p w14:paraId="405E0B65" w14:textId="77777777" w:rsidR="000234D6" w:rsidRPr="006B2C16" w:rsidRDefault="00000000">
            <w:pPr>
              <w:rPr>
                <w:rFonts w:ascii="Arial" w:hAnsi="Arial" w:cs="Arial"/>
              </w:rPr>
            </w:pPr>
            <w:r w:rsidRPr="006B2C16">
              <w:rPr>
                <w:rFonts w:ascii="Arial" w:hAnsi="Arial" w:cs="Arial"/>
              </w:rPr>
              <w:t>Request: { username, password, role }</w:t>
            </w:r>
            <w:r w:rsidRPr="006B2C16">
              <w:rPr>
                <w:rFonts w:ascii="Arial" w:hAnsi="Arial" w:cs="Arial"/>
              </w:rPr>
              <w:br/>
              <w:t>Response: { username, role }</w:t>
            </w:r>
          </w:p>
        </w:tc>
      </w:tr>
    </w:tbl>
    <w:p w14:paraId="4719D40E" w14:textId="35B8C618" w:rsidR="000234D6" w:rsidRPr="006B2C16" w:rsidRDefault="00000000">
      <w:pPr>
        <w:pStyle w:val="Heading1"/>
        <w:rPr>
          <w:rFonts w:ascii="Arial" w:hAnsi="Arial" w:cs="Arial"/>
          <w:color w:val="000000" w:themeColor="text1"/>
        </w:rPr>
      </w:pPr>
      <w:r w:rsidRPr="006B2C16">
        <w:rPr>
          <w:rFonts w:ascii="Arial" w:hAnsi="Arial" w:cs="Arial"/>
          <w:color w:val="000000" w:themeColor="text1"/>
        </w:rPr>
        <w:t>3. Tower APIs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0234D6" w:rsidRPr="006B2C16" w14:paraId="20DD9A6E" w14:textId="77777777">
        <w:tc>
          <w:tcPr>
            <w:tcW w:w="2160" w:type="dxa"/>
          </w:tcPr>
          <w:p w14:paraId="44E8F3EE" w14:textId="77777777" w:rsidR="000234D6" w:rsidRPr="006B2C16" w:rsidRDefault="00000000">
            <w:pPr>
              <w:rPr>
                <w:rFonts w:ascii="Arial" w:hAnsi="Arial" w:cs="Arial"/>
              </w:rPr>
            </w:pPr>
            <w:r w:rsidRPr="006B2C16">
              <w:rPr>
                <w:rFonts w:ascii="Arial" w:hAnsi="Arial" w:cs="Arial"/>
              </w:rPr>
              <w:t>Method</w:t>
            </w:r>
          </w:p>
        </w:tc>
        <w:tc>
          <w:tcPr>
            <w:tcW w:w="2160" w:type="dxa"/>
          </w:tcPr>
          <w:p w14:paraId="37E2B8F1" w14:textId="77777777" w:rsidR="000234D6" w:rsidRPr="006B2C16" w:rsidRDefault="00000000">
            <w:pPr>
              <w:rPr>
                <w:rFonts w:ascii="Arial" w:hAnsi="Arial" w:cs="Arial"/>
              </w:rPr>
            </w:pPr>
            <w:r w:rsidRPr="006B2C16">
              <w:rPr>
                <w:rFonts w:ascii="Arial" w:hAnsi="Arial" w:cs="Arial"/>
              </w:rPr>
              <w:t>Endpoint</w:t>
            </w:r>
          </w:p>
        </w:tc>
        <w:tc>
          <w:tcPr>
            <w:tcW w:w="2160" w:type="dxa"/>
          </w:tcPr>
          <w:p w14:paraId="0FDDDA55" w14:textId="77777777" w:rsidR="000234D6" w:rsidRPr="006B2C16" w:rsidRDefault="00000000">
            <w:pPr>
              <w:rPr>
                <w:rFonts w:ascii="Arial" w:hAnsi="Arial" w:cs="Arial"/>
              </w:rPr>
            </w:pPr>
            <w:r w:rsidRPr="006B2C16">
              <w:rPr>
                <w:rFonts w:ascii="Arial" w:hAnsi="Arial" w:cs="Arial"/>
              </w:rPr>
              <w:t>Description</w:t>
            </w:r>
          </w:p>
        </w:tc>
        <w:tc>
          <w:tcPr>
            <w:tcW w:w="2160" w:type="dxa"/>
          </w:tcPr>
          <w:p w14:paraId="4D0DAE1E" w14:textId="77777777" w:rsidR="000234D6" w:rsidRPr="006B2C16" w:rsidRDefault="00000000">
            <w:pPr>
              <w:rPr>
                <w:rFonts w:ascii="Arial" w:hAnsi="Arial" w:cs="Arial"/>
              </w:rPr>
            </w:pPr>
            <w:r w:rsidRPr="006B2C16">
              <w:rPr>
                <w:rFonts w:ascii="Arial" w:hAnsi="Arial" w:cs="Arial"/>
              </w:rPr>
              <w:t>Request/Response</w:t>
            </w:r>
          </w:p>
        </w:tc>
      </w:tr>
      <w:tr w:rsidR="000234D6" w:rsidRPr="006B2C16" w14:paraId="0D591547" w14:textId="77777777">
        <w:tc>
          <w:tcPr>
            <w:tcW w:w="2160" w:type="dxa"/>
          </w:tcPr>
          <w:p w14:paraId="707A2628" w14:textId="77777777" w:rsidR="000234D6" w:rsidRPr="006B2C16" w:rsidRDefault="00000000">
            <w:pPr>
              <w:rPr>
                <w:rFonts w:ascii="Arial" w:hAnsi="Arial" w:cs="Arial"/>
              </w:rPr>
            </w:pPr>
            <w:r w:rsidRPr="006B2C16">
              <w:rPr>
                <w:rFonts w:ascii="Arial" w:hAnsi="Arial" w:cs="Arial"/>
              </w:rPr>
              <w:t>GET</w:t>
            </w:r>
          </w:p>
        </w:tc>
        <w:tc>
          <w:tcPr>
            <w:tcW w:w="2160" w:type="dxa"/>
          </w:tcPr>
          <w:p w14:paraId="1916AF37" w14:textId="77777777" w:rsidR="000234D6" w:rsidRPr="006B2C16" w:rsidRDefault="00000000">
            <w:pPr>
              <w:rPr>
                <w:rFonts w:ascii="Arial" w:hAnsi="Arial" w:cs="Arial"/>
              </w:rPr>
            </w:pPr>
            <w:r w:rsidRPr="006B2C16">
              <w:rPr>
                <w:rFonts w:ascii="Arial" w:hAnsi="Arial" w:cs="Arial"/>
              </w:rPr>
              <w:t>/api/towers</w:t>
            </w:r>
          </w:p>
        </w:tc>
        <w:tc>
          <w:tcPr>
            <w:tcW w:w="2160" w:type="dxa"/>
          </w:tcPr>
          <w:p w14:paraId="164C8D00" w14:textId="77777777" w:rsidR="000234D6" w:rsidRPr="006B2C16" w:rsidRDefault="00000000">
            <w:pPr>
              <w:rPr>
                <w:rFonts w:ascii="Arial" w:hAnsi="Arial" w:cs="Arial"/>
              </w:rPr>
            </w:pPr>
            <w:r w:rsidRPr="006B2C16">
              <w:rPr>
                <w:rFonts w:ascii="Arial" w:hAnsi="Arial" w:cs="Arial"/>
              </w:rPr>
              <w:t>Fetch all towers</w:t>
            </w:r>
          </w:p>
        </w:tc>
        <w:tc>
          <w:tcPr>
            <w:tcW w:w="2160" w:type="dxa"/>
          </w:tcPr>
          <w:p w14:paraId="11C9FF70" w14:textId="77777777" w:rsidR="000234D6" w:rsidRPr="006B2C16" w:rsidRDefault="00000000">
            <w:pPr>
              <w:rPr>
                <w:rFonts w:ascii="Arial" w:hAnsi="Arial" w:cs="Arial"/>
              </w:rPr>
            </w:pPr>
            <w:r w:rsidRPr="006B2C16">
              <w:rPr>
                <w:rFonts w:ascii="Arial" w:hAnsi="Arial" w:cs="Arial"/>
              </w:rPr>
              <w:t>Response: [ { location, supportedCarriers, supportedDevices } ]</w:t>
            </w:r>
          </w:p>
        </w:tc>
      </w:tr>
      <w:tr w:rsidR="000234D6" w:rsidRPr="006B2C16" w14:paraId="2F92273D" w14:textId="77777777">
        <w:tc>
          <w:tcPr>
            <w:tcW w:w="2160" w:type="dxa"/>
          </w:tcPr>
          <w:p w14:paraId="2D91F101" w14:textId="77777777" w:rsidR="000234D6" w:rsidRPr="006B2C16" w:rsidRDefault="00000000">
            <w:pPr>
              <w:rPr>
                <w:rFonts w:ascii="Arial" w:hAnsi="Arial" w:cs="Arial"/>
              </w:rPr>
            </w:pPr>
            <w:r w:rsidRPr="006B2C16">
              <w:rPr>
                <w:rFonts w:ascii="Arial" w:hAnsi="Arial" w:cs="Arial"/>
              </w:rPr>
              <w:t>POST</w:t>
            </w:r>
          </w:p>
        </w:tc>
        <w:tc>
          <w:tcPr>
            <w:tcW w:w="2160" w:type="dxa"/>
          </w:tcPr>
          <w:p w14:paraId="52D76D48" w14:textId="77777777" w:rsidR="000234D6" w:rsidRPr="006B2C16" w:rsidRDefault="00000000">
            <w:pPr>
              <w:rPr>
                <w:rFonts w:ascii="Arial" w:hAnsi="Arial" w:cs="Arial"/>
              </w:rPr>
            </w:pPr>
            <w:r w:rsidRPr="006B2C16">
              <w:rPr>
                <w:rFonts w:ascii="Arial" w:hAnsi="Arial" w:cs="Arial"/>
              </w:rPr>
              <w:t>/api/towers</w:t>
            </w:r>
          </w:p>
        </w:tc>
        <w:tc>
          <w:tcPr>
            <w:tcW w:w="2160" w:type="dxa"/>
          </w:tcPr>
          <w:p w14:paraId="2D884CA8" w14:textId="77777777" w:rsidR="000234D6" w:rsidRPr="006B2C16" w:rsidRDefault="00000000">
            <w:pPr>
              <w:rPr>
                <w:rFonts w:ascii="Arial" w:hAnsi="Arial" w:cs="Arial"/>
              </w:rPr>
            </w:pPr>
            <w:r w:rsidRPr="006B2C16">
              <w:rPr>
                <w:rFonts w:ascii="Arial" w:hAnsi="Arial" w:cs="Arial"/>
              </w:rPr>
              <w:t>Add a new tower</w:t>
            </w:r>
          </w:p>
        </w:tc>
        <w:tc>
          <w:tcPr>
            <w:tcW w:w="2160" w:type="dxa"/>
          </w:tcPr>
          <w:p w14:paraId="60F19947" w14:textId="77777777" w:rsidR="000234D6" w:rsidRPr="006B2C16" w:rsidRDefault="00000000">
            <w:pPr>
              <w:rPr>
                <w:rFonts w:ascii="Arial" w:hAnsi="Arial" w:cs="Arial"/>
              </w:rPr>
            </w:pPr>
            <w:r w:rsidRPr="006B2C16">
              <w:rPr>
                <w:rFonts w:ascii="Arial" w:hAnsi="Arial" w:cs="Arial"/>
              </w:rPr>
              <w:t>Request: { location, supportedCarriers, supportedDevices }</w:t>
            </w:r>
          </w:p>
        </w:tc>
      </w:tr>
    </w:tbl>
    <w:p w14:paraId="14F81EF6" w14:textId="3373E1AC" w:rsidR="000234D6" w:rsidRPr="006B2C16" w:rsidRDefault="00000000">
      <w:pPr>
        <w:pStyle w:val="Heading1"/>
        <w:rPr>
          <w:rFonts w:ascii="Arial" w:hAnsi="Arial" w:cs="Arial"/>
          <w:color w:val="000000" w:themeColor="text1"/>
        </w:rPr>
      </w:pPr>
      <w:r w:rsidRPr="006B2C16">
        <w:rPr>
          <w:rFonts w:ascii="Arial" w:hAnsi="Arial" w:cs="Arial"/>
          <w:color w:val="000000" w:themeColor="text1"/>
        </w:rPr>
        <w:lastRenderedPageBreak/>
        <w:t>4. Device APIs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0234D6" w:rsidRPr="006B2C16" w14:paraId="7DAEE48A" w14:textId="77777777">
        <w:tc>
          <w:tcPr>
            <w:tcW w:w="2160" w:type="dxa"/>
          </w:tcPr>
          <w:p w14:paraId="0DC88801" w14:textId="77777777" w:rsidR="000234D6" w:rsidRPr="006B2C16" w:rsidRDefault="00000000">
            <w:pPr>
              <w:rPr>
                <w:rFonts w:ascii="Arial" w:hAnsi="Arial" w:cs="Arial"/>
              </w:rPr>
            </w:pPr>
            <w:r w:rsidRPr="006B2C16">
              <w:rPr>
                <w:rFonts w:ascii="Arial" w:hAnsi="Arial" w:cs="Arial"/>
              </w:rPr>
              <w:t>Method</w:t>
            </w:r>
          </w:p>
        </w:tc>
        <w:tc>
          <w:tcPr>
            <w:tcW w:w="2160" w:type="dxa"/>
          </w:tcPr>
          <w:p w14:paraId="61165086" w14:textId="77777777" w:rsidR="000234D6" w:rsidRPr="006B2C16" w:rsidRDefault="00000000">
            <w:pPr>
              <w:rPr>
                <w:rFonts w:ascii="Arial" w:hAnsi="Arial" w:cs="Arial"/>
              </w:rPr>
            </w:pPr>
            <w:r w:rsidRPr="006B2C16">
              <w:rPr>
                <w:rFonts w:ascii="Arial" w:hAnsi="Arial" w:cs="Arial"/>
              </w:rPr>
              <w:t>Endpoint</w:t>
            </w:r>
          </w:p>
        </w:tc>
        <w:tc>
          <w:tcPr>
            <w:tcW w:w="2160" w:type="dxa"/>
          </w:tcPr>
          <w:p w14:paraId="301C0D6E" w14:textId="77777777" w:rsidR="000234D6" w:rsidRPr="006B2C16" w:rsidRDefault="00000000">
            <w:pPr>
              <w:rPr>
                <w:rFonts w:ascii="Arial" w:hAnsi="Arial" w:cs="Arial"/>
              </w:rPr>
            </w:pPr>
            <w:r w:rsidRPr="006B2C16">
              <w:rPr>
                <w:rFonts w:ascii="Arial" w:hAnsi="Arial" w:cs="Arial"/>
              </w:rPr>
              <w:t>Description</w:t>
            </w:r>
          </w:p>
        </w:tc>
        <w:tc>
          <w:tcPr>
            <w:tcW w:w="2160" w:type="dxa"/>
          </w:tcPr>
          <w:p w14:paraId="3F3C0C41" w14:textId="77777777" w:rsidR="000234D6" w:rsidRPr="006B2C16" w:rsidRDefault="00000000">
            <w:pPr>
              <w:rPr>
                <w:rFonts w:ascii="Arial" w:hAnsi="Arial" w:cs="Arial"/>
              </w:rPr>
            </w:pPr>
            <w:r w:rsidRPr="006B2C16">
              <w:rPr>
                <w:rFonts w:ascii="Arial" w:hAnsi="Arial" w:cs="Arial"/>
              </w:rPr>
              <w:t>Request/Response</w:t>
            </w:r>
          </w:p>
        </w:tc>
      </w:tr>
      <w:tr w:rsidR="000234D6" w:rsidRPr="006B2C16" w14:paraId="5BC2D537" w14:textId="77777777">
        <w:tc>
          <w:tcPr>
            <w:tcW w:w="2160" w:type="dxa"/>
          </w:tcPr>
          <w:p w14:paraId="3982748D" w14:textId="77777777" w:rsidR="000234D6" w:rsidRPr="006B2C16" w:rsidRDefault="00000000">
            <w:pPr>
              <w:rPr>
                <w:rFonts w:ascii="Arial" w:hAnsi="Arial" w:cs="Arial"/>
              </w:rPr>
            </w:pPr>
            <w:r w:rsidRPr="006B2C16">
              <w:rPr>
                <w:rFonts w:ascii="Arial" w:hAnsi="Arial" w:cs="Arial"/>
              </w:rPr>
              <w:t>GET</w:t>
            </w:r>
          </w:p>
        </w:tc>
        <w:tc>
          <w:tcPr>
            <w:tcW w:w="2160" w:type="dxa"/>
          </w:tcPr>
          <w:p w14:paraId="5CBE06C9" w14:textId="77777777" w:rsidR="000234D6" w:rsidRPr="006B2C16" w:rsidRDefault="00000000">
            <w:pPr>
              <w:rPr>
                <w:rFonts w:ascii="Arial" w:hAnsi="Arial" w:cs="Arial"/>
              </w:rPr>
            </w:pPr>
            <w:r w:rsidRPr="006B2C16">
              <w:rPr>
                <w:rFonts w:ascii="Arial" w:hAnsi="Arial" w:cs="Arial"/>
              </w:rPr>
              <w:t>/api/devices</w:t>
            </w:r>
          </w:p>
        </w:tc>
        <w:tc>
          <w:tcPr>
            <w:tcW w:w="2160" w:type="dxa"/>
          </w:tcPr>
          <w:p w14:paraId="01172464" w14:textId="77777777" w:rsidR="000234D6" w:rsidRPr="006B2C16" w:rsidRDefault="00000000">
            <w:pPr>
              <w:rPr>
                <w:rFonts w:ascii="Arial" w:hAnsi="Arial" w:cs="Arial"/>
              </w:rPr>
            </w:pPr>
            <w:r w:rsidRPr="006B2C16">
              <w:rPr>
                <w:rFonts w:ascii="Arial" w:hAnsi="Arial" w:cs="Arial"/>
              </w:rPr>
              <w:t>Get all devices</w:t>
            </w:r>
          </w:p>
        </w:tc>
        <w:tc>
          <w:tcPr>
            <w:tcW w:w="2160" w:type="dxa"/>
          </w:tcPr>
          <w:p w14:paraId="6FDBBBDC" w14:textId="77777777" w:rsidR="000234D6" w:rsidRPr="006B2C16" w:rsidRDefault="00000000">
            <w:pPr>
              <w:rPr>
                <w:rFonts w:ascii="Arial" w:hAnsi="Arial" w:cs="Arial"/>
              </w:rPr>
            </w:pPr>
            <w:r w:rsidRPr="006B2C16">
              <w:rPr>
                <w:rFonts w:ascii="Arial" w:hAnsi="Arial" w:cs="Arial"/>
              </w:rPr>
              <w:t>Response: [ { deviceId, os, carrier, userId, towerId } ]</w:t>
            </w:r>
          </w:p>
        </w:tc>
      </w:tr>
      <w:tr w:rsidR="000234D6" w:rsidRPr="006B2C16" w14:paraId="0F9085D2" w14:textId="77777777">
        <w:tc>
          <w:tcPr>
            <w:tcW w:w="2160" w:type="dxa"/>
          </w:tcPr>
          <w:p w14:paraId="5C7A92BE" w14:textId="77777777" w:rsidR="000234D6" w:rsidRPr="006B2C16" w:rsidRDefault="00000000">
            <w:pPr>
              <w:rPr>
                <w:rFonts w:ascii="Arial" w:hAnsi="Arial" w:cs="Arial"/>
              </w:rPr>
            </w:pPr>
            <w:r w:rsidRPr="006B2C16">
              <w:rPr>
                <w:rFonts w:ascii="Arial" w:hAnsi="Arial" w:cs="Arial"/>
              </w:rPr>
              <w:t>POST</w:t>
            </w:r>
          </w:p>
        </w:tc>
        <w:tc>
          <w:tcPr>
            <w:tcW w:w="2160" w:type="dxa"/>
          </w:tcPr>
          <w:p w14:paraId="655C7536" w14:textId="77777777" w:rsidR="000234D6" w:rsidRPr="006B2C16" w:rsidRDefault="00000000">
            <w:pPr>
              <w:rPr>
                <w:rFonts w:ascii="Arial" w:hAnsi="Arial" w:cs="Arial"/>
              </w:rPr>
            </w:pPr>
            <w:r w:rsidRPr="006B2C16">
              <w:rPr>
                <w:rFonts w:ascii="Arial" w:hAnsi="Arial" w:cs="Arial"/>
              </w:rPr>
              <w:t>/api/devices</w:t>
            </w:r>
          </w:p>
        </w:tc>
        <w:tc>
          <w:tcPr>
            <w:tcW w:w="2160" w:type="dxa"/>
          </w:tcPr>
          <w:p w14:paraId="270991EE" w14:textId="77777777" w:rsidR="000234D6" w:rsidRPr="006B2C16" w:rsidRDefault="00000000">
            <w:pPr>
              <w:rPr>
                <w:rFonts w:ascii="Arial" w:hAnsi="Arial" w:cs="Arial"/>
              </w:rPr>
            </w:pPr>
            <w:r w:rsidRPr="006B2C16">
              <w:rPr>
                <w:rFonts w:ascii="Arial" w:hAnsi="Arial" w:cs="Arial"/>
              </w:rPr>
              <w:t>Add a new device</w:t>
            </w:r>
          </w:p>
        </w:tc>
        <w:tc>
          <w:tcPr>
            <w:tcW w:w="2160" w:type="dxa"/>
          </w:tcPr>
          <w:p w14:paraId="35300DDC" w14:textId="77777777" w:rsidR="000234D6" w:rsidRPr="006B2C16" w:rsidRDefault="00000000">
            <w:pPr>
              <w:rPr>
                <w:rFonts w:ascii="Arial" w:hAnsi="Arial" w:cs="Arial"/>
              </w:rPr>
            </w:pPr>
            <w:r w:rsidRPr="006B2C16">
              <w:rPr>
                <w:rFonts w:ascii="Arial" w:hAnsi="Arial" w:cs="Arial"/>
              </w:rPr>
              <w:t>Request: { deviceId, os, carrier, userId, towerId }</w:t>
            </w:r>
          </w:p>
        </w:tc>
      </w:tr>
    </w:tbl>
    <w:p w14:paraId="366A750C" w14:textId="021497B4" w:rsidR="000234D6" w:rsidRPr="006B2C16" w:rsidRDefault="00000000">
      <w:pPr>
        <w:pStyle w:val="Heading1"/>
        <w:rPr>
          <w:rFonts w:ascii="Arial" w:hAnsi="Arial" w:cs="Arial"/>
          <w:color w:val="000000" w:themeColor="text1"/>
        </w:rPr>
      </w:pPr>
      <w:r w:rsidRPr="006B2C16">
        <w:rPr>
          <w:rFonts w:ascii="Arial" w:hAnsi="Arial" w:cs="Arial"/>
          <w:color w:val="000000" w:themeColor="text1"/>
        </w:rPr>
        <w:t>5. Policy APIs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0234D6" w:rsidRPr="006B2C16" w14:paraId="61A47B18" w14:textId="77777777">
        <w:tc>
          <w:tcPr>
            <w:tcW w:w="2160" w:type="dxa"/>
          </w:tcPr>
          <w:p w14:paraId="2D192A32" w14:textId="77777777" w:rsidR="000234D6" w:rsidRPr="006B2C16" w:rsidRDefault="00000000">
            <w:pPr>
              <w:rPr>
                <w:rFonts w:ascii="Arial" w:hAnsi="Arial" w:cs="Arial"/>
              </w:rPr>
            </w:pPr>
            <w:r w:rsidRPr="006B2C16">
              <w:rPr>
                <w:rFonts w:ascii="Arial" w:hAnsi="Arial" w:cs="Arial"/>
              </w:rPr>
              <w:t>Method</w:t>
            </w:r>
          </w:p>
        </w:tc>
        <w:tc>
          <w:tcPr>
            <w:tcW w:w="2160" w:type="dxa"/>
          </w:tcPr>
          <w:p w14:paraId="39749C07" w14:textId="77777777" w:rsidR="000234D6" w:rsidRPr="006B2C16" w:rsidRDefault="00000000">
            <w:pPr>
              <w:rPr>
                <w:rFonts w:ascii="Arial" w:hAnsi="Arial" w:cs="Arial"/>
              </w:rPr>
            </w:pPr>
            <w:r w:rsidRPr="006B2C16">
              <w:rPr>
                <w:rFonts w:ascii="Arial" w:hAnsi="Arial" w:cs="Arial"/>
              </w:rPr>
              <w:t>Endpoint</w:t>
            </w:r>
          </w:p>
        </w:tc>
        <w:tc>
          <w:tcPr>
            <w:tcW w:w="2160" w:type="dxa"/>
          </w:tcPr>
          <w:p w14:paraId="4992868B" w14:textId="77777777" w:rsidR="000234D6" w:rsidRPr="006B2C16" w:rsidRDefault="00000000">
            <w:pPr>
              <w:rPr>
                <w:rFonts w:ascii="Arial" w:hAnsi="Arial" w:cs="Arial"/>
              </w:rPr>
            </w:pPr>
            <w:r w:rsidRPr="006B2C16">
              <w:rPr>
                <w:rFonts w:ascii="Arial" w:hAnsi="Arial" w:cs="Arial"/>
              </w:rPr>
              <w:t>Description</w:t>
            </w:r>
          </w:p>
        </w:tc>
        <w:tc>
          <w:tcPr>
            <w:tcW w:w="2160" w:type="dxa"/>
          </w:tcPr>
          <w:p w14:paraId="15405FB6" w14:textId="77777777" w:rsidR="000234D6" w:rsidRPr="006B2C16" w:rsidRDefault="00000000">
            <w:pPr>
              <w:rPr>
                <w:rFonts w:ascii="Arial" w:hAnsi="Arial" w:cs="Arial"/>
              </w:rPr>
            </w:pPr>
            <w:r w:rsidRPr="006B2C16">
              <w:rPr>
                <w:rFonts w:ascii="Arial" w:hAnsi="Arial" w:cs="Arial"/>
              </w:rPr>
              <w:t>Request/Response</w:t>
            </w:r>
          </w:p>
        </w:tc>
      </w:tr>
      <w:tr w:rsidR="000234D6" w:rsidRPr="006B2C16" w14:paraId="1BBC1D7D" w14:textId="77777777">
        <w:tc>
          <w:tcPr>
            <w:tcW w:w="2160" w:type="dxa"/>
          </w:tcPr>
          <w:p w14:paraId="7E132779" w14:textId="77777777" w:rsidR="000234D6" w:rsidRPr="006B2C16" w:rsidRDefault="00000000">
            <w:pPr>
              <w:rPr>
                <w:rFonts w:ascii="Arial" w:hAnsi="Arial" w:cs="Arial"/>
              </w:rPr>
            </w:pPr>
            <w:r w:rsidRPr="006B2C16">
              <w:rPr>
                <w:rFonts w:ascii="Arial" w:hAnsi="Arial" w:cs="Arial"/>
              </w:rPr>
              <w:t>GET</w:t>
            </w:r>
          </w:p>
        </w:tc>
        <w:tc>
          <w:tcPr>
            <w:tcW w:w="2160" w:type="dxa"/>
          </w:tcPr>
          <w:p w14:paraId="3FDE5268" w14:textId="77777777" w:rsidR="000234D6" w:rsidRPr="006B2C16" w:rsidRDefault="00000000">
            <w:pPr>
              <w:rPr>
                <w:rFonts w:ascii="Arial" w:hAnsi="Arial" w:cs="Arial"/>
              </w:rPr>
            </w:pPr>
            <w:r w:rsidRPr="006B2C16">
              <w:rPr>
                <w:rFonts w:ascii="Arial" w:hAnsi="Arial" w:cs="Arial"/>
              </w:rPr>
              <w:t>/api/policies</w:t>
            </w:r>
          </w:p>
        </w:tc>
        <w:tc>
          <w:tcPr>
            <w:tcW w:w="2160" w:type="dxa"/>
          </w:tcPr>
          <w:p w14:paraId="4F0C2697" w14:textId="77777777" w:rsidR="000234D6" w:rsidRPr="006B2C16" w:rsidRDefault="00000000">
            <w:pPr>
              <w:rPr>
                <w:rFonts w:ascii="Arial" w:hAnsi="Arial" w:cs="Arial"/>
              </w:rPr>
            </w:pPr>
            <w:r w:rsidRPr="006B2C16">
              <w:rPr>
                <w:rFonts w:ascii="Arial" w:hAnsi="Arial" w:cs="Arial"/>
              </w:rPr>
              <w:t>Get all policies</w:t>
            </w:r>
          </w:p>
        </w:tc>
        <w:tc>
          <w:tcPr>
            <w:tcW w:w="2160" w:type="dxa"/>
          </w:tcPr>
          <w:p w14:paraId="20313B49" w14:textId="77777777" w:rsidR="000234D6" w:rsidRPr="006B2C16" w:rsidRDefault="00000000">
            <w:pPr>
              <w:rPr>
                <w:rFonts w:ascii="Arial" w:hAnsi="Arial" w:cs="Arial"/>
              </w:rPr>
            </w:pPr>
            <w:r w:rsidRPr="006B2C16">
              <w:rPr>
                <w:rFonts w:ascii="Arial" w:hAnsi="Arial" w:cs="Arial"/>
              </w:rPr>
              <w:t>Response: [ { appName, role, allowedActions, deniedActions } ]</w:t>
            </w:r>
          </w:p>
        </w:tc>
      </w:tr>
      <w:tr w:rsidR="000234D6" w:rsidRPr="006B2C16" w14:paraId="68AB65FA" w14:textId="77777777">
        <w:tc>
          <w:tcPr>
            <w:tcW w:w="2160" w:type="dxa"/>
          </w:tcPr>
          <w:p w14:paraId="1AC40035" w14:textId="77777777" w:rsidR="000234D6" w:rsidRPr="006B2C16" w:rsidRDefault="00000000">
            <w:pPr>
              <w:rPr>
                <w:rFonts w:ascii="Arial" w:hAnsi="Arial" w:cs="Arial"/>
              </w:rPr>
            </w:pPr>
            <w:r w:rsidRPr="006B2C16">
              <w:rPr>
                <w:rFonts w:ascii="Arial" w:hAnsi="Arial" w:cs="Arial"/>
              </w:rPr>
              <w:t>POST</w:t>
            </w:r>
          </w:p>
        </w:tc>
        <w:tc>
          <w:tcPr>
            <w:tcW w:w="2160" w:type="dxa"/>
          </w:tcPr>
          <w:p w14:paraId="6C48A2C7" w14:textId="77777777" w:rsidR="000234D6" w:rsidRPr="006B2C16" w:rsidRDefault="00000000">
            <w:pPr>
              <w:rPr>
                <w:rFonts w:ascii="Arial" w:hAnsi="Arial" w:cs="Arial"/>
              </w:rPr>
            </w:pPr>
            <w:r w:rsidRPr="006B2C16">
              <w:rPr>
                <w:rFonts w:ascii="Arial" w:hAnsi="Arial" w:cs="Arial"/>
              </w:rPr>
              <w:t>/api/policies</w:t>
            </w:r>
          </w:p>
        </w:tc>
        <w:tc>
          <w:tcPr>
            <w:tcW w:w="2160" w:type="dxa"/>
          </w:tcPr>
          <w:p w14:paraId="3999AEF8" w14:textId="77777777" w:rsidR="000234D6" w:rsidRPr="006B2C16" w:rsidRDefault="00000000">
            <w:pPr>
              <w:rPr>
                <w:rFonts w:ascii="Arial" w:hAnsi="Arial" w:cs="Arial"/>
              </w:rPr>
            </w:pPr>
            <w:r w:rsidRPr="006B2C16">
              <w:rPr>
                <w:rFonts w:ascii="Arial" w:hAnsi="Arial" w:cs="Arial"/>
              </w:rPr>
              <w:t>Create new policy</w:t>
            </w:r>
          </w:p>
        </w:tc>
        <w:tc>
          <w:tcPr>
            <w:tcW w:w="2160" w:type="dxa"/>
          </w:tcPr>
          <w:p w14:paraId="57DA318A" w14:textId="77777777" w:rsidR="000234D6" w:rsidRPr="006B2C16" w:rsidRDefault="00000000">
            <w:pPr>
              <w:rPr>
                <w:rFonts w:ascii="Arial" w:hAnsi="Arial" w:cs="Arial"/>
              </w:rPr>
            </w:pPr>
            <w:r w:rsidRPr="006B2C16">
              <w:rPr>
                <w:rFonts w:ascii="Arial" w:hAnsi="Arial" w:cs="Arial"/>
              </w:rPr>
              <w:t>Request: { appName, role, allowedActions, deniedActions }</w:t>
            </w:r>
          </w:p>
        </w:tc>
      </w:tr>
      <w:tr w:rsidR="000234D6" w:rsidRPr="006B2C16" w14:paraId="434BCF49" w14:textId="77777777">
        <w:tc>
          <w:tcPr>
            <w:tcW w:w="2160" w:type="dxa"/>
          </w:tcPr>
          <w:p w14:paraId="127428C6" w14:textId="77777777" w:rsidR="000234D6" w:rsidRPr="006B2C16" w:rsidRDefault="00000000">
            <w:pPr>
              <w:rPr>
                <w:rFonts w:ascii="Arial" w:hAnsi="Arial" w:cs="Arial"/>
              </w:rPr>
            </w:pPr>
            <w:r w:rsidRPr="006B2C16">
              <w:rPr>
                <w:rFonts w:ascii="Arial" w:hAnsi="Arial" w:cs="Arial"/>
              </w:rPr>
              <w:t>PUT</w:t>
            </w:r>
          </w:p>
        </w:tc>
        <w:tc>
          <w:tcPr>
            <w:tcW w:w="2160" w:type="dxa"/>
          </w:tcPr>
          <w:p w14:paraId="0D4CFE90" w14:textId="77777777" w:rsidR="000234D6" w:rsidRPr="006B2C16" w:rsidRDefault="00000000">
            <w:pPr>
              <w:rPr>
                <w:rFonts w:ascii="Arial" w:hAnsi="Arial" w:cs="Arial"/>
              </w:rPr>
            </w:pPr>
            <w:r w:rsidRPr="006B2C16">
              <w:rPr>
                <w:rFonts w:ascii="Arial" w:hAnsi="Arial" w:cs="Arial"/>
              </w:rPr>
              <w:t>/api/policies/:id</w:t>
            </w:r>
          </w:p>
        </w:tc>
        <w:tc>
          <w:tcPr>
            <w:tcW w:w="2160" w:type="dxa"/>
          </w:tcPr>
          <w:p w14:paraId="5DCE8A7D" w14:textId="77777777" w:rsidR="000234D6" w:rsidRPr="006B2C16" w:rsidRDefault="00000000">
            <w:pPr>
              <w:rPr>
                <w:rFonts w:ascii="Arial" w:hAnsi="Arial" w:cs="Arial"/>
              </w:rPr>
            </w:pPr>
            <w:r w:rsidRPr="006B2C16">
              <w:rPr>
                <w:rFonts w:ascii="Arial" w:hAnsi="Arial" w:cs="Arial"/>
              </w:rPr>
              <w:t>Update a policy</w:t>
            </w:r>
          </w:p>
        </w:tc>
        <w:tc>
          <w:tcPr>
            <w:tcW w:w="2160" w:type="dxa"/>
          </w:tcPr>
          <w:p w14:paraId="57A3D5BE" w14:textId="77777777" w:rsidR="000234D6" w:rsidRPr="006B2C16" w:rsidRDefault="00000000">
            <w:pPr>
              <w:rPr>
                <w:rFonts w:ascii="Arial" w:hAnsi="Arial" w:cs="Arial"/>
              </w:rPr>
            </w:pPr>
            <w:r w:rsidRPr="006B2C16">
              <w:rPr>
                <w:rFonts w:ascii="Arial" w:hAnsi="Arial" w:cs="Arial"/>
              </w:rPr>
              <w:t>Request: same as POST</w:t>
            </w:r>
          </w:p>
        </w:tc>
      </w:tr>
      <w:tr w:rsidR="000234D6" w:rsidRPr="006B2C16" w14:paraId="21F16C5D" w14:textId="77777777">
        <w:tc>
          <w:tcPr>
            <w:tcW w:w="2160" w:type="dxa"/>
          </w:tcPr>
          <w:p w14:paraId="4E5C07A0" w14:textId="77777777" w:rsidR="000234D6" w:rsidRPr="006B2C16" w:rsidRDefault="00000000">
            <w:pPr>
              <w:rPr>
                <w:rFonts w:ascii="Arial" w:hAnsi="Arial" w:cs="Arial"/>
              </w:rPr>
            </w:pPr>
            <w:r w:rsidRPr="006B2C16">
              <w:rPr>
                <w:rFonts w:ascii="Arial" w:hAnsi="Arial" w:cs="Arial"/>
              </w:rPr>
              <w:t>DELETE</w:t>
            </w:r>
          </w:p>
        </w:tc>
        <w:tc>
          <w:tcPr>
            <w:tcW w:w="2160" w:type="dxa"/>
          </w:tcPr>
          <w:p w14:paraId="3B9D5260" w14:textId="77777777" w:rsidR="000234D6" w:rsidRPr="006B2C16" w:rsidRDefault="00000000">
            <w:pPr>
              <w:rPr>
                <w:rFonts w:ascii="Arial" w:hAnsi="Arial" w:cs="Arial"/>
              </w:rPr>
            </w:pPr>
            <w:r w:rsidRPr="006B2C16">
              <w:rPr>
                <w:rFonts w:ascii="Arial" w:hAnsi="Arial" w:cs="Arial"/>
              </w:rPr>
              <w:t>/api/policies/:id</w:t>
            </w:r>
          </w:p>
        </w:tc>
        <w:tc>
          <w:tcPr>
            <w:tcW w:w="2160" w:type="dxa"/>
          </w:tcPr>
          <w:p w14:paraId="1D6E1122" w14:textId="77777777" w:rsidR="000234D6" w:rsidRPr="006B2C16" w:rsidRDefault="00000000">
            <w:pPr>
              <w:rPr>
                <w:rFonts w:ascii="Arial" w:hAnsi="Arial" w:cs="Arial"/>
              </w:rPr>
            </w:pPr>
            <w:r w:rsidRPr="006B2C16">
              <w:rPr>
                <w:rFonts w:ascii="Arial" w:hAnsi="Arial" w:cs="Arial"/>
              </w:rPr>
              <w:t>Delete a policy</w:t>
            </w:r>
          </w:p>
        </w:tc>
        <w:tc>
          <w:tcPr>
            <w:tcW w:w="2160" w:type="dxa"/>
          </w:tcPr>
          <w:p w14:paraId="2293FA2E" w14:textId="77777777" w:rsidR="000234D6" w:rsidRPr="006B2C16" w:rsidRDefault="00000000">
            <w:pPr>
              <w:rPr>
                <w:rFonts w:ascii="Arial" w:hAnsi="Arial" w:cs="Arial"/>
              </w:rPr>
            </w:pPr>
            <w:r w:rsidRPr="006B2C16">
              <w:rPr>
                <w:rFonts w:ascii="Arial" w:hAnsi="Arial" w:cs="Arial"/>
              </w:rPr>
              <w:t>No request body</w:t>
            </w:r>
          </w:p>
        </w:tc>
      </w:tr>
    </w:tbl>
    <w:p w14:paraId="45D6E15C" w14:textId="5C4C0FBC" w:rsidR="000234D6" w:rsidRPr="006B2C16" w:rsidRDefault="00000000">
      <w:pPr>
        <w:pStyle w:val="Heading1"/>
        <w:rPr>
          <w:rFonts w:ascii="Arial" w:hAnsi="Arial" w:cs="Arial"/>
          <w:color w:val="000000" w:themeColor="text1"/>
        </w:rPr>
      </w:pPr>
      <w:r w:rsidRPr="006B2C16">
        <w:rPr>
          <w:rFonts w:ascii="Arial" w:hAnsi="Arial" w:cs="Arial"/>
          <w:color w:val="000000" w:themeColor="text1"/>
        </w:rPr>
        <w:t>Performance &amp; Design Notes</w:t>
      </w:r>
    </w:p>
    <w:p w14:paraId="5F905B64" w14:textId="77777777" w:rsidR="000234D6" w:rsidRPr="006B2C16" w:rsidRDefault="00000000">
      <w:pPr>
        <w:rPr>
          <w:rFonts w:ascii="Arial" w:hAnsi="Arial" w:cs="Arial"/>
        </w:rPr>
      </w:pPr>
      <w:r w:rsidRPr="006B2C16">
        <w:rPr>
          <w:rFonts w:ascii="Arial" w:hAnsi="Arial" w:cs="Arial"/>
        </w:rPr>
        <w:t>- All APIs use async/await and optimized MongoDB queries (e.g., indexed fields)</w:t>
      </w:r>
      <w:r w:rsidRPr="006B2C16">
        <w:rPr>
          <w:rFonts w:ascii="Arial" w:hAnsi="Arial" w:cs="Arial"/>
        </w:rPr>
        <w:br/>
        <w:t>- Backend uses pagination (optional with limit/skip for large datasets)</w:t>
      </w:r>
      <w:r w:rsidRPr="006B2C16">
        <w:rPr>
          <w:rFonts w:ascii="Arial" w:hAnsi="Arial" w:cs="Arial"/>
        </w:rPr>
        <w:br/>
        <w:t>- Data validation is performed via express-validator or Mongoose schema checks</w:t>
      </w:r>
      <w:r w:rsidRPr="006B2C16">
        <w:rPr>
          <w:rFonts w:ascii="Arial" w:hAnsi="Arial" w:cs="Arial"/>
        </w:rPr>
        <w:br/>
        <w:t>- JWT tokens are used for stateless authentication</w:t>
      </w:r>
      <w:r w:rsidRPr="006B2C16">
        <w:rPr>
          <w:rFonts w:ascii="Arial" w:hAnsi="Arial" w:cs="Arial"/>
        </w:rPr>
        <w:br/>
        <w:t>- Backend supports CORS and secure headers (helmet)</w:t>
      </w:r>
      <w:r w:rsidRPr="006B2C16">
        <w:rPr>
          <w:rFonts w:ascii="Arial" w:hAnsi="Arial" w:cs="Arial"/>
        </w:rPr>
        <w:br/>
        <w:t>- Errors are returned with consistent structure: { message, statusCode }</w:t>
      </w:r>
      <w:r w:rsidRPr="006B2C16">
        <w:rPr>
          <w:rFonts w:ascii="Arial" w:hAnsi="Arial" w:cs="Arial"/>
        </w:rPr>
        <w:br/>
        <w:t>- Reusable response caching is supported in frontend for listing APIs</w:t>
      </w:r>
    </w:p>
    <w:sectPr w:rsidR="000234D6" w:rsidRPr="006B2C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5176904">
    <w:abstractNumId w:val="8"/>
  </w:num>
  <w:num w:numId="2" w16cid:durableId="767968041">
    <w:abstractNumId w:val="6"/>
  </w:num>
  <w:num w:numId="3" w16cid:durableId="1002977915">
    <w:abstractNumId w:val="5"/>
  </w:num>
  <w:num w:numId="4" w16cid:durableId="1540362304">
    <w:abstractNumId w:val="4"/>
  </w:num>
  <w:num w:numId="5" w16cid:durableId="1719162311">
    <w:abstractNumId w:val="7"/>
  </w:num>
  <w:num w:numId="6" w16cid:durableId="71197016">
    <w:abstractNumId w:val="3"/>
  </w:num>
  <w:num w:numId="7" w16cid:durableId="1669093028">
    <w:abstractNumId w:val="2"/>
  </w:num>
  <w:num w:numId="8" w16cid:durableId="2042196035">
    <w:abstractNumId w:val="1"/>
  </w:num>
  <w:num w:numId="9" w16cid:durableId="329915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4D6"/>
    <w:rsid w:val="00034616"/>
    <w:rsid w:val="0006063C"/>
    <w:rsid w:val="0015074B"/>
    <w:rsid w:val="0029639D"/>
    <w:rsid w:val="00326F90"/>
    <w:rsid w:val="006B2C16"/>
    <w:rsid w:val="00AA1D8D"/>
    <w:rsid w:val="00B47730"/>
    <w:rsid w:val="00CB0664"/>
    <w:rsid w:val="00FC559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C17BB"/>
  <w14:defaultImageDpi w14:val="300"/>
  <w15:docId w15:val="{7EA624A6-A30A-45FE-9D57-EE60FE640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Deepika G</cp:lastModifiedBy>
  <cp:revision>2</cp:revision>
  <dcterms:created xsi:type="dcterms:W3CDTF">2013-12-23T23:15:00Z</dcterms:created>
  <dcterms:modified xsi:type="dcterms:W3CDTF">2025-06-02T21:31:00Z</dcterms:modified>
  <cp:category/>
</cp:coreProperties>
</file>